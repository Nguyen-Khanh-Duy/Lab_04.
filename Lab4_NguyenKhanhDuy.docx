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1D27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Nguyễn Khánh Duy - 1050080173 - Lớp 10 DHCNPM3</w:t>
      </w:r>
    </w:p>
    <w:p w14:paraId="1F10D5C0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42362BCF">
      <w:pPr>
        <w:tabs>
          <w:tab w:val="left" w:pos="7600"/>
          <w:tab w:val="left" w:pos="8800"/>
        </w:tabs>
        <w:ind w:left="200" w:leftChars="100" w:right="-494" w:rightChars="-247" w:firstLine="210" w:firstLineChars="15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5363210" cy="2640965"/>
            <wp:effectExtent l="0" t="0" r="127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EB27C2">
      <w:pPr>
        <w:tabs>
          <w:tab w:val="left" w:pos="7600"/>
          <w:tab w:val="left" w:pos="8800"/>
        </w:tabs>
        <w:ind w:left="200" w:leftChars="100" w:right="-494" w:rightChars="-247" w:firstLine="210" w:firstLineChars="15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7E978B8B">
      <w:pPr>
        <w:tabs>
          <w:tab w:val="left" w:pos="7600"/>
          <w:tab w:val="left" w:pos="8800"/>
        </w:tabs>
        <w:ind w:left="200" w:leftChars="100" w:right="-494" w:rightChars="-247" w:firstLine="210" w:firstLineChars="15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 w14:paraId="18E021DC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  <w:r>
        <w:drawing>
          <wp:inline distT="0" distB="0" distL="114300" distR="114300">
            <wp:extent cx="4945380" cy="37414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6458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</w:p>
    <w:p w14:paraId="136BFDC2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  <w:r>
        <w:drawing>
          <wp:inline distT="0" distB="0" distL="114300" distR="114300">
            <wp:extent cx="3482340" cy="26212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AD44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</w:p>
    <w:p w14:paraId="4E48552C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  <w:r>
        <w:drawing>
          <wp:inline distT="0" distB="0" distL="114300" distR="114300">
            <wp:extent cx="5268595" cy="29673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8984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</w:p>
    <w:p w14:paraId="6057D733">
      <w:pPr>
        <w:tabs>
          <w:tab w:val="left" w:pos="7600"/>
          <w:tab w:val="left" w:pos="8800"/>
        </w:tabs>
        <w:ind w:left="200" w:leftChars="100" w:right="-494" w:rightChars="-247" w:firstLine="300" w:firstLineChars="150"/>
      </w:pPr>
    </w:p>
    <w:p w14:paraId="5ADC0D04">
      <w:pPr>
        <w:tabs>
          <w:tab w:val="left" w:pos="7600"/>
          <w:tab w:val="left" w:pos="8800"/>
        </w:tabs>
        <w:ind w:left="200" w:leftChars="100" w:right="-494" w:rightChars="-247" w:firstLine="216" w:firstLineChars="15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98720" cy="2223135"/>
            <wp:effectExtent l="0" t="0" r="0" b="190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29003A">
      <w:pPr>
        <w:tabs>
          <w:tab w:val="left" w:pos="7600"/>
          <w:tab w:val="left" w:pos="8800"/>
        </w:tabs>
        <w:ind w:left="200" w:leftChars="100" w:right="-494" w:rightChars="-247" w:firstLine="216" w:firstLineChars="15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4A3FB7B6">
      <w:pPr>
        <w:tabs>
          <w:tab w:val="left" w:pos="7600"/>
          <w:tab w:val="left" w:pos="8800"/>
        </w:tabs>
        <w:ind w:left="200" w:leftChars="100" w:right="-494" w:rightChars="-247" w:firstLine="300" w:firstLineChars="15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19700" cy="267462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471C29"/>
    <w:p w14:paraId="08FE0CD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00"/>
      </w:pPr>
      <w:r>
        <w:separator/>
      </w:r>
    </w:p>
  </w:endnote>
  <w:endnote w:type="continuationSeparator" w:id="1">
    <w:p>
      <w:pPr>
        <w:spacing w:line="240" w:lineRule="auto"/>
        <w:ind w:firstLine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.VnArial">
    <w:altName w:val="ESRI AMFM Electric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  <w:ind w:firstLine="300"/>
      </w:pPr>
      <w:r>
        <w:separator/>
      </w:r>
    </w:p>
  </w:footnote>
  <w:footnote w:type="continuationSeparator" w:id="1">
    <w:p>
      <w:pPr>
        <w:spacing w:before="0" w:after="0" w:line="312" w:lineRule="auto"/>
        <w:ind w:firstLine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FB"/>
    <w:rsid w:val="000334F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DA29B8"/>
    <w:rsid w:val="11E051E0"/>
    <w:rsid w:val="11EF7262"/>
    <w:rsid w:val="127B50CC"/>
    <w:rsid w:val="139478A4"/>
    <w:rsid w:val="234B0457"/>
    <w:rsid w:val="426F414B"/>
    <w:rsid w:val="4E8B2268"/>
    <w:rsid w:val="59230A65"/>
    <w:rsid w:val="69A153DE"/>
    <w:rsid w:val="6C661CA8"/>
    <w:rsid w:val="6E732949"/>
    <w:rsid w:val="723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1" w:beforeLines="50" w:after="181" w:afterLines="50" w:line="312" w:lineRule="auto"/>
      <w:ind w:firstLine="300" w:firstLineChars="15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81" w:beforeLines="50" w:after="181" w:afterLines="50" w:line="312" w:lineRule="auto"/>
      <w:ind w:firstLine="300" w:firstLineChars="15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qFormat/>
    <w:uiPriority w:val="0"/>
    <w:rPr>
      <w:rFonts w:ascii=".VnArial" w:hAnsi=".VnArial" w:eastAsia="黑体" w:cs="Arial"/>
      <w:sz w:val="20"/>
      <w:szCs w:val="22"/>
      <w:lang w:bidi="hi-IN"/>
    </w:rPr>
  </w:style>
  <w:style w:type="paragraph" w:customStyle="1" w:styleId="250">
    <w:name w:val="Style2"/>
    <w:basedOn w:val="1"/>
    <w:qFormat/>
    <w:uiPriority w:val="0"/>
    <w:rPr>
      <w:rFonts w:ascii="Arial" w:hAnsi="Arial" w:eastAsia="黑体" w:cs="Arial"/>
      <w:sz w:val="20"/>
      <w:szCs w:val="22"/>
      <w:lang w:bidi="hi-IN"/>
    </w:rPr>
  </w:style>
  <w:style w:type="paragraph" w:customStyle="1" w:styleId="251">
    <w:name w:val="Style3"/>
    <w:basedOn w:val="1"/>
    <w:qFormat/>
    <w:uiPriority w:val="0"/>
    <w:rPr>
      <w:rFonts w:ascii="Times New Roman" w:hAnsi="Times New Roman" w:eastAsiaTheme="minorEastAsia"/>
      <w:sz w:val="26"/>
      <w:szCs w:val="22"/>
      <w:lang w:bidi="hi-IN"/>
    </w:rPr>
  </w:style>
  <w:style w:type="paragraph" w:customStyle="1" w:styleId="252">
    <w:name w:val="Hinh"/>
    <w:basedOn w:val="1"/>
    <w:qFormat/>
    <w:uiPriority w:val="0"/>
    <w:rPr>
      <w:rFonts w:ascii="Times New Roman" w:hAnsi="Times New Roman" w:eastAsiaTheme="minorEastAsia"/>
      <w:sz w:val="26"/>
      <w:szCs w:val="22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2025-03-28T08:57:00Z</dcterms:created>
  <dc:creator>Duy Nguyễn Khánh</dc:creator>
  <cp:lastModifiedBy>Duy Nguyễn Khánh</cp:lastModifiedBy>
  <dcterms:modified xsi:type="dcterms:W3CDTF">2025-03-28T09:02:38Z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BA194729D30F410D8F63994B5996A156_11</vt:lpwstr>
  </property>
</Properties>
</file>